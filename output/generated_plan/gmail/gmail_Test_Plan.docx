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</w:t>
      </w:r>
    </w:p>
    <w:p>
      <w:r>
        <w:t>Generated Test Plan</w:t>
        <w:br/>
        <w:br/>
        <w:t>Test Plan Identifier:</w:t>
        <w:br/>
        <w:t>Create a concise, informative section titled 'Test Plan Identifier'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References:</w:t>
        <w:br/>
        <w:t>Create a concise, informative section titled 'References'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Introduction:</w:t>
        <w:br/>
        <w:t>Create a concise, informative section titled 'Introduction'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Test Items:</w:t>
        <w:br/>
        <w:t>Create a concise, informative section titled 'Test Items'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Software Risk Issues:</w:t>
        <w:br/>
        <w:t>Create a concise, informative section titled 'Software Risk Issues'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Features to be Tested:</w:t>
        <w:br/>
        <w:t>Create a concise, informative section titled 'Features to be Tested'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Features not to be Tested:</w:t>
        <w:br/>
        <w:t>Create a concise, informative section titled 'Features not to be Tested'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Approach:</w:t>
        <w:br/>
        <w:t>Create a concise, informative section titled 'Approach'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Item Pass/Fail Criteria:</w:t>
        <w:br/>
        <w:t>Create a concise, informative section titled 'Item Pass/Fail Criteria'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Suspension Criteria and Resumption Requirements:</w:t>
        <w:br/>
        <w:t>Create a concise, informative section titled 'Suspension Criteria and Resumption Requirements'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Test Deliverables:</w:t>
        <w:br/>
        <w:t>Create a concise, informative section titled 'Test Deliverables'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Remaining Test Tasks:</w:t>
        <w:br/>
        <w:t>Create a concise, informative section titled 'Remaining Test Tasks'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Test Data Needs:</w:t>
        <w:br/>
        <w:t>Create a concise, informative section titled 'Test Data Needs'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Environmental Needs:</w:t>
        <w:br/>
        <w:t>Create a concise, informative section titled 'Environmental Needs'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Staffing and Training Needs:</w:t>
        <w:br/>
        <w:t>Create a concise, informative section titled 'Staffing and Training Needs'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Responsibilities:</w:t>
        <w:br/>
        <w:t>Create a concise, informative section titled 'Responsibilities'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Schedule:</w:t>
        <w:br/>
        <w:t>Create a concise, informative section titled 'Schedule'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Planning Risks and Contingencies:</w:t>
        <w:br/>
        <w:t>Create a concise, informative section titled 'Planning Risks and Contingencies'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Approvals:</w:t>
        <w:br/>
        <w:t>Create a concise, informative section titled 'Approvals'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Glossary:</w:t>
        <w:br/>
        <w:t>Create a concise, informative section titled 'Glossary'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  <w:t>Test Estimation:</w:t>
        <w:br/>
        <w:t>Create a concise, informative section titled 'Test Estimation' for a test plan. Focus on: as a user, I want to customize the dashboard layout so that I can focus on my tasks without distractions. Accessibility and Usability As an user, i want to use the UI to be accessible, including support for screen readers and keyboard navigation. I want the option to send and receive encrypted emails so that my inbox contains only relevant messages. i need to be able to manage my emails without needing to redo the setup each time., using keywords: [CLS], and, ##bility, as, user, impairment, ##s, to, use, seam, ##lessly, with, the, ui, so, can, and, my, emails, independently, the, application, to, support, keyboard, so, that, use, efficiently, without, a, the, and, color, settings, to, be, custom, ##iza, ##ble, so, that, can, adjust, the, to, my, user, hearing, impairment, ##s, all, in, the, to, have, so, that, i, don, t, miss, alert,., and, a, layout, and, aesthetic, ##ally, on, tablets, smartphone, ability, to, custom, ##ize, that, components, be, and, ##uttered, so, that, can, focus, my, without, distraction,., and, intuitive, so, can, without, needing, help, custom, ##ize, the, include, to, use, most, so, that, can, access, so, that, can, ##ities, without, consulting, external, help, resources, personal, ##ization, custom, ##ization, to, themes, for, the, so, that, can, ##ize, and, the, application, to, my, to, custom, ##ize, alert, so, that, can, alert, easily, to, my, profile, display, so, that, recipients, easily, the, email, and, to, quickly, and, promptly, to, so, that, efficiently, without, sending, email, or, ##eti, ##ng, a, ), so, that, know, without, needing, to, -, check, contrast, so, can, use, email, comfortably, under, or, i, low, i, be, able, to, adjust, scaling, independently, my, system, so, [SEP]. The overall sentiment is NEGATIVE.The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t>The overall sentiment is NEGATIVE.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